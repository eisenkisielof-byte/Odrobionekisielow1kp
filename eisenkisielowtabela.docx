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74BC53A0" w14:paraId="702BE656" wp14:textId="0C49CB38">
      <w:pPr>
        <w:pStyle w:val="Heading1"/>
        <w:jc w:val="center"/>
        <w:rPr>
          <w:rFonts w:ascii="Arial" w:hAnsi="Arial" w:eastAsia="Arial" w:cs="Arial"/>
          <w:color w:val="403152" w:themeColor="accent4" w:themeTint="FF" w:themeShade="80"/>
          <w:sz w:val="36"/>
          <w:szCs w:val="36"/>
        </w:rPr>
      </w:pPr>
      <w:r w:rsidRPr="74BC53A0" w:rsidR="74BC53A0">
        <w:rPr>
          <w:rFonts w:ascii="Arial" w:hAnsi="Arial" w:eastAsia="Arial" w:cs="Arial"/>
          <w:color w:val="403152" w:themeColor="accent4" w:themeTint="FF" w:themeShade="80"/>
          <w:sz w:val="36"/>
          <w:szCs w:val="36"/>
        </w:rPr>
        <w:t xml:space="preserve">Dane </w:t>
      </w:r>
      <w:r w:rsidRPr="74BC53A0" w:rsidR="74BC53A0">
        <w:rPr>
          <w:rFonts w:ascii="Arial" w:hAnsi="Arial" w:eastAsia="Arial" w:cs="Arial"/>
          <w:color w:val="403152" w:themeColor="accent4" w:themeTint="FF" w:themeShade="80"/>
          <w:sz w:val="36"/>
          <w:szCs w:val="36"/>
        </w:rPr>
        <w:t>Komputerowe</w:t>
      </w:r>
      <w:r w:rsidRPr="74BC53A0" w:rsidR="74BC53A0">
        <w:rPr>
          <w:rFonts w:ascii="Arial" w:hAnsi="Arial" w:eastAsia="Arial" w:cs="Arial"/>
          <w:color w:val="403152" w:themeColor="accent4" w:themeTint="FF" w:themeShade="80"/>
          <w:sz w:val="36"/>
          <w:szCs w:val="36"/>
        </w:rPr>
        <w:t xml:space="preserve"> – Eisen Kisielow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xmlns:wp14="http://schemas.microsoft.com/office/word/2010/wordml" w:rsidTr="74BC53A0" w14:paraId="4C7E17DC" wp14:textId="77777777">
        <w:tc>
          <w:tcPr>
            <w:tcW w:w="1728" w:type="dxa"/>
            <w:shd w:val="clear" w:color="auto" w:fill="B2A1C7" w:themeFill="accent4" w:themeFillTint="99"/>
            <w:tcMar/>
          </w:tcPr>
          <w:p w:rsidP="74BC53A0" w14:paraId="5D379CA5" wp14:textId="77777777" wp14:noSpellErr="1">
            <w:pPr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74BC53A0" w:rsidR="74BC53A0">
              <w:rPr>
                <w:rFonts w:ascii="Arial" w:hAnsi="Arial" w:eastAsia="Arial" w:cs="Arial"/>
                <w:b w:val="1"/>
                <w:bCs w:val="1"/>
              </w:rPr>
              <w:t>Model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16A8C257" wp14:textId="77777777" wp14:noSpellErr="1">
            <w:pPr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74BC53A0" w:rsidR="74BC53A0">
              <w:rPr>
                <w:rFonts w:ascii="Arial" w:hAnsi="Arial" w:eastAsia="Arial" w:cs="Arial"/>
                <w:b w:val="1"/>
                <w:bCs w:val="1"/>
              </w:rPr>
              <w:t>Rozdzielczość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75A75A62" wp14:textId="77777777" wp14:noSpellErr="1">
            <w:pPr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74BC53A0" w:rsidR="74BC53A0">
              <w:rPr>
                <w:rFonts w:ascii="Arial" w:hAnsi="Arial" w:eastAsia="Arial" w:cs="Arial"/>
                <w:b w:val="1"/>
                <w:bCs w:val="1"/>
              </w:rPr>
              <w:t>Typ</w:t>
            </w:r>
            <w:r w:rsidRPr="74BC53A0" w:rsidR="74BC53A0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74BC53A0" w:rsidR="74BC53A0">
              <w:rPr>
                <w:rFonts w:ascii="Arial" w:hAnsi="Arial" w:eastAsia="Arial" w:cs="Arial"/>
                <w:b w:val="1"/>
                <w:bCs w:val="1"/>
              </w:rPr>
              <w:t>matrycy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1D5C4904" wp14:textId="77777777" wp14:noSpellErr="1">
            <w:pPr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74BC53A0" w:rsidR="74BC53A0">
              <w:rPr>
                <w:rFonts w:ascii="Arial" w:hAnsi="Arial" w:eastAsia="Arial" w:cs="Arial"/>
                <w:b w:val="1"/>
                <w:bCs w:val="1"/>
              </w:rPr>
              <w:t>Obiektyw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78BAC57C" wp14:textId="77777777" wp14:noSpellErr="1">
            <w:pPr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74BC53A0" w:rsidR="74BC53A0">
              <w:rPr>
                <w:rFonts w:ascii="Arial" w:hAnsi="Arial" w:eastAsia="Arial" w:cs="Arial"/>
                <w:b w:val="1"/>
                <w:bCs w:val="1"/>
              </w:rPr>
              <w:t>Wideo</w:t>
            </w:r>
          </w:p>
        </w:tc>
      </w:tr>
      <w:tr xmlns:wp14="http://schemas.microsoft.com/office/word/2010/wordml" w:rsidTr="74BC53A0" w14:paraId="0EA3025F" wp14:textId="77777777">
        <w:tc>
          <w:tcPr>
            <w:tcW w:w="1728" w:type="dxa"/>
            <w:shd w:val="clear" w:color="auto" w:fill="B2A1C7" w:themeFill="accent4" w:themeFillTint="99"/>
            <w:tcMar/>
          </w:tcPr>
          <w:p w:rsidP="74BC53A0" w14:paraId="5E704C1C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Canon Eos R6 Mark II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79456A06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24.2 MP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5E23FE04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Full-frame CMOS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12C72511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Wymienny</w:t>
            </w:r>
            <w:r w:rsidRPr="74BC53A0" w:rsidR="74BC53A0">
              <w:rPr>
                <w:rFonts w:ascii="Arial" w:hAnsi="Arial" w:eastAsia="Arial" w:cs="Arial"/>
              </w:rPr>
              <w:t xml:space="preserve"> (RF)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70A0AC97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4K 60 fps</w:t>
            </w:r>
          </w:p>
        </w:tc>
      </w:tr>
      <w:tr xmlns:wp14="http://schemas.microsoft.com/office/word/2010/wordml" w:rsidTr="74BC53A0" w14:paraId="6AEE5BB7" wp14:textId="77777777">
        <w:tc>
          <w:tcPr>
            <w:tcW w:w="1728" w:type="dxa"/>
            <w:shd w:val="clear" w:color="auto" w:fill="B2A1C7" w:themeFill="accent4" w:themeFillTint="99"/>
            <w:tcMar/>
          </w:tcPr>
          <w:p w:rsidP="74BC53A0" w14:paraId="70270EC1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Nikon Z6 II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2D66BD49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24.5 MP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10933003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Full-frame BSI CMOS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49600780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Wymienny</w:t>
            </w:r>
            <w:r w:rsidRPr="74BC53A0" w:rsidR="74BC53A0">
              <w:rPr>
                <w:rFonts w:ascii="Arial" w:hAnsi="Arial" w:eastAsia="Arial" w:cs="Arial"/>
              </w:rPr>
              <w:t xml:space="preserve"> (Z)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1F981009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4K 60 fps</w:t>
            </w:r>
          </w:p>
        </w:tc>
      </w:tr>
      <w:tr xmlns:wp14="http://schemas.microsoft.com/office/word/2010/wordml" w:rsidTr="74BC53A0" w14:paraId="72796FEA" wp14:textId="77777777">
        <w:tc>
          <w:tcPr>
            <w:tcW w:w="1728" w:type="dxa"/>
            <w:shd w:val="clear" w:color="auto" w:fill="B2A1C7" w:themeFill="accent4" w:themeFillTint="99"/>
            <w:tcMar/>
          </w:tcPr>
          <w:p w:rsidP="74BC53A0" w14:paraId="50047790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Sony Alpha A7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05EFA37A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33 MP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6998BDB2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Full-Frame BSI CMOS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3E0E0F54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Wymienny</w:t>
            </w:r>
            <w:r w:rsidRPr="74BC53A0" w:rsidR="74BC53A0">
              <w:rPr>
                <w:rFonts w:ascii="Arial" w:hAnsi="Arial" w:eastAsia="Arial" w:cs="Arial"/>
              </w:rPr>
              <w:t xml:space="preserve"> (E)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6B859DEC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4K 60 fps</w:t>
            </w:r>
          </w:p>
        </w:tc>
      </w:tr>
      <w:tr xmlns:wp14="http://schemas.microsoft.com/office/word/2010/wordml" w:rsidTr="74BC53A0" w14:paraId="2D490345" wp14:textId="77777777">
        <w:tc>
          <w:tcPr>
            <w:tcW w:w="1728" w:type="dxa"/>
            <w:shd w:val="clear" w:color="auto" w:fill="B2A1C7" w:themeFill="accent4" w:themeFillTint="99"/>
            <w:tcMar/>
          </w:tcPr>
          <w:p w:rsidP="74BC53A0" w14:paraId="186E9899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Fujifilm X‑T5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6F78758C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40.2 MP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074A68AD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APS-C X-Trans CMOS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45EE50B5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Wymienny</w:t>
            </w:r>
            <w:r w:rsidRPr="74BC53A0" w:rsidR="74BC53A0">
              <w:rPr>
                <w:rFonts w:ascii="Arial" w:hAnsi="Arial" w:eastAsia="Arial" w:cs="Arial"/>
              </w:rPr>
              <w:t xml:space="preserve"> (X)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1DAA51B0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6.2K 30 fps</w:t>
            </w:r>
          </w:p>
        </w:tc>
      </w:tr>
      <w:tr xmlns:wp14="http://schemas.microsoft.com/office/word/2010/wordml" w:rsidTr="74BC53A0" w14:paraId="22AF914B" wp14:textId="77777777">
        <w:tc>
          <w:tcPr>
            <w:tcW w:w="1728" w:type="dxa"/>
            <w:shd w:val="clear" w:color="auto" w:fill="B2A1C7" w:themeFill="accent4" w:themeFillTint="99"/>
            <w:tcMar/>
          </w:tcPr>
          <w:p w:rsidP="74BC53A0" w14:paraId="22F87003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Panasonic Lumix GH6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54B16DE5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25.2 MP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087FD856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Micro Four Thirds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03BD7933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Wymienny</w:t>
            </w:r>
            <w:r w:rsidRPr="74BC53A0" w:rsidR="74BC53A0">
              <w:rPr>
                <w:rFonts w:ascii="Arial" w:hAnsi="Arial" w:eastAsia="Arial" w:cs="Arial"/>
              </w:rPr>
              <w:t xml:space="preserve"> (MFT)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12A09ABE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5.7K 60 fps</w:t>
            </w:r>
          </w:p>
        </w:tc>
      </w:tr>
      <w:tr xmlns:wp14="http://schemas.microsoft.com/office/word/2010/wordml" w:rsidTr="74BC53A0" w14:paraId="15A8CFBA" wp14:textId="77777777">
        <w:tc>
          <w:tcPr>
            <w:tcW w:w="1728" w:type="dxa"/>
            <w:shd w:val="clear" w:color="auto" w:fill="B2A1C7" w:themeFill="accent4" w:themeFillTint="99"/>
            <w:tcMar/>
          </w:tcPr>
          <w:p w:rsidP="74BC53A0" w14:paraId="6983A762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Olympus OM‑D E‑M10 Mark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764559C4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20 MP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0A59D7AF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Micro Four Thirds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14957D93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Wymienny</w:t>
            </w:r>
            <w:r w:rsidRPr="74BC53A0" w:rsidR="74BC53A0">
              <w:rPr>
                <w:rFonts w:ascii="Arial" w:hAnsi="Arial" w:eastAsia="Arial" w:cs="Arial"/>
              </w:rPr>
              <w:t xml:space="preserve"> (MFT)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3BCE0AAD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4K 30 fps</w:t>
            </w:r>
          </w:p>
        </w:tc>
      </w:tr>
      <w:tr xmlns:wp14="http://schemas.microsoft.com/office/word/2010/wordml" w:rsidTr="74BC53A0" w14:paraId="1A48A9D9" wp14:textId="77777777">
        <w:tc>
          <w:tcPr>
            <w:tcW w:w="1728" w:type="dxa"/>
            <w:shd w:val="clear" w:color="auto" w:fill="B2A1C7" w:themeFill="accent4" w:themeFillTint="99"/>
            <w:tcMar/>
          </w:tcPr>
          <w:p w:rsidP="74BC53A0" w14:paraId="02CC49B4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Canon PowerShot G7 X III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4F6E7781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20.1 MP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42E30CD1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1" CMOS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57CE5065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Wbudowany</w:t>
            </w:r>
            <w:r w:rsidRPr="74BC53A0" w:rsidR="74BC53A0">
              <w:rPr>
                <w:rFonts w:ascii="Arial" w:hAnsi="Arial" w:eastAsia="Arial" w:cs="Arial"/>
              </w:rPr>
              <w:t xml:space="preserve"> (24–100 mm)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64BB8908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4K 30 fps</w:t>
            </w:r>
          </w:p>
        </w:tc>
      </w:tr>
      <w:tr xmlns:wp14="http://schemas.microsoft.com/office/word/2010/wordml" w:rsidTr="74BC53A0" w14:paraId="43D5C80E" wp14:textId="77777777">
        <w:tc>
          <w:tcPr>
            <w:tcW w:w="1728" w:type="dxa"/>
            <w:shd w:val="clear" w:color="auto" w:fill="B2A1C7" w:themeFill="accent4" w:themeFillTint="99"/>
            <w:tcMar/>
          </w:tcPr>
          <w:p w:rsidP="74BC53A0" w14:paraId="65D89474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Sony ZV‑E10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1391D039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24.2 MP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69FC5153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APS-C CMOS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36DB5A5B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Wymienny</w:t>
            </w:r>
            <w:r w:rsidRPr="74BC53A0" w:rsidR="74BC53A0">
              <w:rPr>
                <w:rFonts w:ascii="Arial" w:hAnsi="Arial" w:eastAsia="Arial" w:cs="Arial"/>
              </w:rPr>
              <w:t xml:space="preserve"> (E)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2B276481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4K 30 fps</w:t>
            </w:r>
          </w:p>
        </w:tc>
      </w:tr>
      <w:tr xmlns:wp14="http://schemas.microsoft.com/office/word/2010/wordml" w:rsidTr="74BC53A0" w14:paraId="702DF921" wp14:textId="77777777">
        <w:tc>
          <w:tcPr>
            <w:tcW w:w="1728" w:type="dxa"/>
            <w:shd w:val="clear" w:color="auto" w:fill="B2A1C7" w:themeFill="accent4" w:themeFillTint="99"/>
            <w:tcMar/>
          </w:tcPr>
          <w:p w:rsidP="74BC53A0" w14:paraId="24754047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Nikon D850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2113D1A5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45.7 MP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64EDFB31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Full‑Frame BSI CMOS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33B04948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Wymienny</w:t>
            </w:r>
            <w:r w:rsidRPr="74BC53A0" w:rsidR="74BC53A0">
              <w:rPr>
                <w:rFonts w:ascii="Arial" w:hAnsi="Arial" w:eastAsia="Arial" w:cs="Arial"/>
              </w:rPr>
              <w:t xml:space="preserve"> (F)</w:t>
            </w:r>
          </w:p>
        </w:tc>
        <w:tc>
          <w:tcPr>
            <w:tcW w:w="1728" w:type="dxa"/>
            <w:shd w:val="clear" w:color="auto" w:fill="B2A1C7" w:themeFill="accent4" w:themeFillTint="99"/>
            <w:tcMar/>
          </w:tcPr>
          <w:p w:rsidP="74BC53A0" w14:paraId="68BA9607" wp14:textId="77777777" wp14:noSpellErr="1">
            <w:pPr>
              <w:jc w:val="center"/>
              <w:rPr>
                <w:rFonts w:ascii="Arial" w:hAnsi="Arial" w:eastAsia="Arial" w:cs="Arial"/>
              </w:rPr>
            </w:pPr>
            <w:r w:rsidRPr="74BC53A0" w:rsidR="74BC53A0">
              <w:rPr>
                <w:rFonts w:ascii="Arial" w:hAnsi="Arial" w:eastAsia="Arial" w:cs="Arial"/>
              </w:rPr>
              <w:t>4K 30 fps</w:t>
            </w:r>
          </w:p>
        </w:tc>
      </w:tr>
    </w:tbl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AD68F15"/>
    <w:rsid w:val="4B68D4F0"/>
    <w:rsid w:val="4CD42A2F"/>
    <w:rsid w:val="74BC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FD0D3122-46D3-4A35-B3AE-C7C7484ED5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Eisen Kisielow</lastModifiedBy>
  <revision>2</revision>
  <dcterms:created xsi:type="dcterms:W3CDTF">2013-12-23T23:15:00.0000000Z</dcterms:created>
  <dcterms:modified xsi:type="dcterms:W3CDTF">2025-10-05T07:47:01.7828037Z</dcterms:modified>
  <category/>
</coreProperties>
</file>